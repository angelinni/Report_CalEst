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Puerto Leguizamo - PTLC HN</w:t>
        <w:br/>
        <w:br/>
      </w:r>
      <w:r>
        <w:rPr>
          <w:b/>
        </w:rPr>
        <w:t xml:space="preserve">Departamento: </w:t>
      </w:r>
      <w:r>
        <w:t>Putumayo</w:t>
      </w:r>
      <w:r>
        <w:rPr>
          <w:b/>
        </w:rPr>
        <w:t xml:space="preserve">  |  Municipio: </w:t>
      </w:r>
      <w:r>
        <w:t>Puerto Leguízamo</w:t>
        <w:br/>
      </w:r>
      <w:r>
        <w:rPr>
          <w:b/>
        </w:rPr>
        <w:t xml:space="preserve">Coordenadas de la estación: </w:t>
      </w:r>
      <w:r>
        <w:t xml:space="preserve"> Lat. -0.17, Lon. -74.797</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2018-06-27 21:00:00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8.1%,    máximo: 100.0%,    promedio: 85.25%</w:t>
        <w:br/>
      </w:r>
      <w:r>
        <w:t>N    |    mínimo: 8.1%,    máximo: 100.0%,    promedio: 85.25%</w:t>
        <w:br/>
      </w:r>
      <w:r>
        <w:t>E    |    mínimo: 8.1%,    máximo: 100.0%,    promedio: 85.25%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TL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TL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TL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PTLC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125,    máximo: 45,    promedio: 0.69</w:t>
        <w:br/>
      </w:r>
      <w:r>
        <w:t>N    |    número de gaps: 125,    máximo: 45,    promedio: 0.69</w:t>
        <w:br/>
      </w:r>
      <w:r>
        <w:t>E    |    número de gaps: 125,    máximo: 45,    promedio: 0.69</w:t>
        <w:br/>
        <w:br/>
      </w:r>
      <w:r>
        <w:rPr>
          <w:b/>
        </w:rPr>
        <w:t>Overlaps</w:t>
        <w:br/>
      </w:r>
      <w:r>
        <w:t>Z    |    número de overlaps: 42,    máximo: 4,    promedio: 0.23</w:t>
        <w:br/>
      </w:r>
      <w:r>
        <w:t>N    |    número de overlaps: 42,    máximo: 4,    promedio: 0.23</w:t>
        <w:br/>
      </w:r>
      <w:r>
        <w:t>E    |    número de overlaps: 42,    máximo: 4,    promedio: 0.23</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PTL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PTL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PTLC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PTLC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-22505.1,    máximo: 12853.4,    promedio: -5881.1</w:t>
        <w:br/>
      </w:r>
      <w:r>
        <w:t>N    |    mínimo: 1687.7,    máximo: 9659.1,    promedio: 5731.17</w:t>
        <w:br/>
      </w:r>
      <w:r>
        <w:t>E    |    mínimo: 566.6,    máximo: 9058.5,    promedio: 4568.62</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PTLC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52880"/>
            <wp:docPr id="8" name="Picture 8"/>
            <wp:cNvGraphicFramePr>
              <a:graphicFrameLocks noChangeAspect="1"/>
            </wp:cNvGraphicFramePr>
            <a:graphic>
              <a:graphicData uri="http://schemas.openxmlformats.org/drawingml/2006/picture">
                <pic:pic>
                  <pic:nvPicPr>
                    <pic:cNvPr id="0" name="offset_PTLC_HNN.png"/>
                    <pic:cNvPicPr/>
                  </pic:nvPicPr>
                  <pic:blipFill>
                    <a:blip r:embed="rId17"/>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PTLC_HN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PTLC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35.72,    número de picos: 0,    máximo de picos: 0</w:t>
        <w:br/>
      </w:r>
      <w:r>
        <w:t>N    |    promedio %ppsd: 36.88,    número de picos: 6,    máximo de picos: 1</w:t>
        <w:br/>
      </w:r>
      <w:r>
        <w:t>E    |    promedio %ppsd: 36.08,    número de picos: 2,    máximo de picos: 1</w:t>
        <w:br/>
        <w:br/>
      </w:r>
      <w:r>
        <w:drawing>
          <wp:inline xmlns:a="http://schemas.openxmlformats.org/drawingml/2006/main" xmlns:pic="http://schemas.openxmlformats.org/drawingml/2006/picture">
            <wp:extent cx="5943600" cy="1374346"/>
            <wp:docPr id="10" name="Picture 10"/>
            <wp:cNvGraphicFramePr>
              <a:graphicFrameLocks noChangeAspect="1"/>
            </wp:cNvGraphicFramePr>
            <a:graphic>
              <a:graphicData uri="http://schemas.openxmlformats.org/drawingml/2006/picture">
                <pic:pic>
                  <pic:nvPicPr>
                    <pic:cNvPr id="0" name="ppsd_PTLC_HNZ.png"/>
                    <pic:cNvPicPr/>
                  </pic:nvPicPr>
                  <pic:blipFill>
                    <a:blip r:embed="rId19"/>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PTL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PTL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PTLC en sus tres componentes.</w:t>
        <w:br/>
        <w:br/>
      </w:r>
      <w:r>
        <w:rPr>
          <w:b/>
          <w:sz w:val="24"/>
        </w:rPr>
        <w:t>Espectro</w:t>
        <w:br/>
        <w:br/>
      </w:r>
      <w:r>
        <w:t xml:space="preserve"> </w:t>
        <w:br/>
        <w:br/>
        <w:br/>
        <w:br/>
      </w:r>
      <w:r>
        <w:rPr>
          <w:b/>
          <w:sz w:val="24"/>
        </w:rPr>
        <w:br/>
        <w:t>3. Última visita</w:t>
        <w:br/>
        <w:br/>
      </w:r>
      <w:r>
        <w:t>La última visita a la estación fue el 2023-02-23 por Juan Carlos Lizcano realizando  mantenimiento correctivo, se realiza mmtto al sistema de energia solar, se cambia banco de baterias por deterioro,  se lavan paneles solares y se podan ramas que le dan sombra.</w:t>
        <w:br/>
        <w:br/>
        <w:br/>
        <w:br/>
      </w:r>
      <w:r>
        <w:rPr>
          <w:b/>
          <w:sz w:val="24"/>
        </w:rPr>
        <w:t>4. Recomendaciones</w:t>
        <w:br/>
        <w:br/>
      </w:r>
      <w:r>
        <w:t>El responsable temático de estación está mal. Resolver.</w:t>
        <w:br/>
        <w:t>Hacer seguimiento al sistema de transmisión</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PTLC | Semestre 2023-I</w:t>
          </w:r>
        </w:p>
      </w:tc>
      <w:tc>
        <w:tcPr>
          <w:tcW w:type="dxa" w:w="3402"/>
        </w:tcPr>
        <w:p/>
        <w:p>
          <w:r>
            <w:t xml:space="preserve">Sismología </w:t>
            <w:br/>
            <w:t>Por: Laura Velasquez</w:t>
            <w:br/>
            <w:t>Fecha: 2023/08/03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