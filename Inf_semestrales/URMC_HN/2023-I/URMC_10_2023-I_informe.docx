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Uribe - Meta - URMC HN</w:t>
        <w:br/>
        <w:br/>
      </w:r>
      <w:r>
        <w:rPr>
          <w:b/>
        </w:rPr>
        <w:t xml:space="preserve">Departamento: </w:t>
      </w:r>
      <w:r>
        <w:t>Meta</w:t>
      </w:r>
      <w:r>
        <w:rPr>
          <w:b/>
        </w:rPr>
        <w:t xml:space="preserve">  |  Municipio: </w:t>
      </w:r>
      <w:r>
        <w:t>Uribe</w:t>
        <w:br/>
      </w:r>
      <w:r>
        <w:rPr>
          <w:b/>
        </w:rPr>
        <w:t xml:space="preserve">Coordenadas de la estación: </w:t>
      </w:r>
      <w:r>
        <w:t xml:space="preserve"> Lat. 3.247, Lon. -74.379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2018-04-04 15:00:00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88.7%,    máximo: 100.0%,    promedio: 99.94%</w:t>
        <w:br/>
      </w:r>
      <w:r>
        <w:t>N    |    mínimo: 88.7%,    máximo: 100.0%,    promedio: 99.94%</w:t>
        <w:br/>
      </w:r>
      <w:r>
        <w:t>E    |    mínimo: 88.7%,    máximo: 100.0%,    promedio: 99.94%</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URMC_HN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URMC_HN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URMC_HN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URMC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    máximo: 2,    promedio: 0.03</w:t>
        <w:br/>
      </w:r>
      <w:r>
        <w:t>N    |    número de gaps: 5,    máximo: 2,    promedio: 0.03</w:t>
        <w:br/>
      </w:r>
      <w:r>
        <w:t>E    |    número de gaps: 5,    máximo: 2,    promedio: 0.03</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URM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URM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URM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URMC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-7375.9,    máximo: -84.8,    promedio: -1893.16</w:t>
        <w:br/>
      </w:r>
      <w:r>
        <w:t>N    |    mínimo: -4637.2,    máximo: 12330.1,    promedio: 6553.28</w:t>
        <w:br/>
      </w:r>
      <w:r>
        <w:t>E    |    mínimo: -6343.5,    máximo: -793.3,    promedio: -3895.91</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URM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URM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URM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URMC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35.64,    número de picos: 20,    máximo de picos: 1</w:t>
        <w:br/>
      </w:r>
      <w:r>
        <w:t>N    |    promedio %ppsd: 35.08,    número de picos: 33,    máximo de picos: 2</w:t>
        <w:br/>
      </w:r>
      <w:r>
        <w:t>E    |    promedio %ppsd: 36.27,    número de picos: 22,    máximo de picos: 2</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URM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URM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URM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URMC en sus tres componentes.</w:t>
        <w:br/>
        <w:br/>
      </w:r>
      <w:r>
        <w:rPr>
          <w:b/>
          <w:sz w:val="24"/>
        </w:rPr>
        <w:t>Espectro</w:t>
        <w:br/>
        <w:br/>
      </w:r>
      <w:r>
        <w:t xml:space="preserve"> </w:t>
        <w:br/>
        <w:br/>
        <w:br/>
        <w:br/>
      </w:r>
      <w:r>
        <w:rPr>
          <w:b/>
          <w:sz w:val="24"/>
        </w:rPr>
        <w:br/>
        <w:t>3. Última visita</w:t>
        <w:br/>
        <w:br/>
      </w:r>
      <w:r>
        <w:t>La última visita a la estación fue el 2022-09-26 por Ariel Portocarrero realizando  mantenimiento correctivo, se cambia sismoetro reftek_g12212 por reftek_193025, se lavan paneles solares, se desyerba alrededor estacion y bunker, se cambia acetato feed.</w:t>
        <w:br/>
        <w:br/>
        <w:br/>
        <w:br/>
      </w:r>
      <w:r>
        <w:rPr>
          <w:b/>
          <w:sz w:val="24"/>
        </w:rPr>
        <w:t>4. Recomendaciones</w:t>
        <w:br/>
        <w:br/>
      </w:r>
      <w:r>
        <w:t>En junio muestra un offset inusual en ambso sensores, luego de que se saliera. Revisar</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URMC | Semestre 2023-I</w:t>
          </w:r>
        </w:p>
      </w:tc>
      <w:tc>
        <w:tcPr>
          <w:tcW w:type="dxa" w:w="3402"/>
        </w:tcPr>
        <w:p/>
        <w:p>
          <w:r>
            <w:t xml:space="preserve">Sismología </w:t>
            <w:br/>
            <w:t>Por: Luisa Castillo</w:t>
            <w:br/>
            <w:t>Fecha: 2023/08/03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