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Pamplona - PAM HN</w:t>
        <w:br/>
        <w:br/>
      </w:r>
      <w:r>
        <w:rPr>
          <w:b/>
        </w:rPr>
        <w:t xml:space="preserve">Departamento: </w:t>
      </w:r>
      <w:r>
        <w:t>Norte De Santander</w:t>
      </w:r>
      <w:r>
        <w:rPr>
          <w:b/>
        </w:rPr>
        <w:t xml:space="preserve">  |  Municipio: </w:t>
      </w:r>
      <w:r>
        <w:t>Pamplona</w:t>
        <w:br/>
      </w:r>
      <w:r>
        <w:rPr>
          <w:b/>
        </w:rPr>
        <w:t xml:space="preserve">Coordenadas de la estación: </w:t>
      </w:r>
      <w:r>
        <w:t xml:space="preserve"> Lat. 7.34, Lon. -72.7</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2017-11-08 20:39:25</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100.0%,    máximo: 100.0%,    promedio: 100.0%</w:t>
        <w:br/>
      </w:r>
      <w:r>
        <w:t>N    |    mínimo: 100.0%,    máximo: 100.0%,    promedio: 100.0%</w:t>
        <w:br/>
      </w:r>
      <w:r>
        <w:t>E    |    mínimo: 0.0%,    máximo: 100.0%,    promedio: 99.45%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AM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AM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AM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PAM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    máximo: 1,    promedio: 0.03</w:t>
        <w:br/>
      </w:r>
      <w:r>
        <w:t>N    |    número de gaps: 6,    máximo: 1,    promedio: 0.03</w:t>
        <w:br/>
      </w:r>
      <w:r>
        <w:t>E    |    número de gaps: 7,    máximo: 1,    promedio: 0.04</w:t>
        <w:br/>
        <w:br/>
      </w:r>
      <w:r>
        <w:rPr>
          <w:b/>
        </w:rPr>
        <w:t>Overlaps</w:t>
        <w:br/>
      </w:r>
      <w:r>
        <w:t>Z    |    número de overlaps: 42,    máximo: 4,    promedio: 0.23</w:t>
        <w:br/>
      </w:r>
      <w:r>
        <w:t>N    |    número de overlaps: 42,    máximo: 4,    promedio: 0.23</w:t>
        <w:br/>
      </w:r>
      <w:r>
        <w:t>E    |    número de overlaps: 42,    máximo: 4,    promedio: 0.23</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AM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AM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AM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PAM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13679.0,    máximo: 15062.7,    promedio: 14543.24</w:t>
        <w:br/>
      </w:r>
      <w:r>
        <w:t>N    |    mínimo: 8639.5,    máximo: 10063.6,    promedio: 9403.43</w:t>
        <w:br/>
      </w:r>
      <w:r>
        <w:t>E    |    mínimo: 6577.2,    máximo: 8500.9,    promedio: 7290.98</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PAM_HNZ.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52880"/>
            <wp:docPr id="8" name="Picture 8"/>
            <wp:cNvGraphicFramePr>
              <a:graphicFrameLocks noChangeAspect="1"/>
            </wp:cNvGraphicFramePr>
            <a:graphic>
              <a:graphicData uri="http://schemas.openxmlformats.org/drawingml/2006/picture">
                <pic:pic>
                  <pic:nvPicPr>
                    <pic:cNvPr id="0" name="offset_PAM_HNN.png"/>
                    <pic:cNvPicPr/>
                  </pic:nvPicPr>
                  <pic:blipFill>
                    <a:blip r:embed="rId17"/>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PAM_HN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PAM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36.66,    número de picos: 74,    máximo de picos: 3</w:t>
        <w:br/>
      </w:r>
      <w:r>
        <w:t>N    |    promedio %ppsd: 34.97,    número de picos: 43,    máximo de picos: 3</w:t>
        <w:br/>
      </w:r>
      <w:r>
        <w:t>E    |    promedio %ppsd: 35.03,    número de picos: 68,    máximo de picos: 4</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AM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AM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PAM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PAM en sus tres componentes.</w:t>
        <w:br/>
        <w:br/>
      </w:r>
      <w:r>
        <w:rPr>
          <w:b/>
          <w:sz w:val="24"/>
        </w:rPr>
        <w:t>Espectro</w:t>
        <w:br/>
        <w:br/>
      </w:r>
      <w:r>
        <w:t xml:space="preserve"> </w:t>
        <w:br/>
        <w:br/>
        <w:br/>
        <w:br/>
      </w:r>
      <w:r>
        <w:rPr>
          <w:b/>
          <w:sz w:val="24"/>
        </w:rPr>
        <w:br/>
        <w:t>3. Última visita</w:t>
        <w:br/>
        <w:br/>
      </w:r>
      <w:r>
        <w:t>La última visita a la estación fue el 2022-12-05 por Juan Manuel Solano realizando  mantenimiento correctivo, se inunda feed de antena satelital, se desmonta e impermeabiliza corneta, se limpian paneles solares y antena satelital, revision estado instrumentos.</w:t>
        <w:br/>
        <w:br/>
        <w:br/>
        <w:br/>
      </w:r>
      <w:r>
        <w:rPr>
          <w:b/>
          <w:sz w:val="24"/>
        </w:rPr>
        <w:t>4. Recomendaciones</w:t>
        <w:br/>
        <w:br/>
      </w:r>
      <w:r>
        <w:t>El equipo instalado desde el 2017-11-08 es un Güralp Fortis S/N: TF036</w:t>
        <w:br/>
        <w:t>Puede ser un bug de la app</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PAM | Semestre 2023-I</w:t>
          </w:r>
        </w:p>
      </w:tc>
      <w:tc>
        <w:tcPr>
          <w:tcW w:type="dxa" w:w="3402"/>
        </w:tcPr>
        <w:p/>
        <w:p>
          <w:r>
            <w:t xml:space="preserve">Sismología </w:t>
            <w:br/>
            <w:t>Por: Luisa Castillo</w:t>
            <w:br/>
            <w:t>Fecha: 2023/08/03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