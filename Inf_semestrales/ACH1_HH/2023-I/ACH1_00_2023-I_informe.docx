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Chichimene-1 Meta - ACH1 HH</w:t>
        <w:br/>
        <w:br/>
      </w:r>
      <w:r>
        <w:rPr>
          <w:b/>
        </w:rPr>
        <w:t xml:space="preserve">Departamento: </w:t>
      </w:r>
      <w:r>
        <w:t>Meta</w:t>
      </w:r>
      <w:r>
        <w:rPr>
          <w:b/>
        </w:rPr>
        <w:t xml:space="preserve">  |  Municipio: </w:t>
      </w:r>
      <w:r>
        <w:t>Acacías</w:t>
        <w:br/>
      </w:r>
      <w:r>
        <w:rPr>
          <w:b/>
        </w:rPr>
        <w:t xml:space="preserve">Coordenadas de la estación: </w:t>
      </w:r>
      <w:r>
        <w:t xml:space="preserve"> Lat. 3.942, Lon. -73.671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120P, 120 s, 1201 V/m/s-Taurus, 40 Vpp (g</w:t>
        <w:br/>
      </w:r>
      <w:r>
        <w:rPr>
          <w:b/>
        </w:rPr>
        <w:t xml:space="preserve">Fecha inicio: </w:t>
      </w:r>
      <w:r>
        <w:t>2021-07-22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59.52%</w:t>
        <w:br/>
      </w:r>
      <w:r>
        <w:t>N    |    mínimo: 0.0%,    máximo: 100.0%,    promedio: 59.52%</w:t>
        <w:br/>
      </w:r>
      <w:r>
        <w:t>E    |    mínimo: 0.0%,    máximo: 100.0%,    promedio: 59.52%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1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1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1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60,    máximo: 4,    promedio: 0.33</w:t>
        <w:br/>
      </w:r>
      <w:r>
        <w:t>N    |    número de gaps: 61,    máximo: 4,    promedio: 0.34</w:t>
        <w:br/>
      </w:r>
      <w:r>
        <w:t>E    |    número de gaps: 61,    máximo: 4,    promedio: 0.34</w:t>
        <w:br/>
        <w:br/>
      </w:r>
      <w:r>
        <w:rPr>
          <w:b/>
        </w:rPr>
        <w:t>Overlaps</w:t>
        <w:br/>
      </w:r>
      <w:r>
        <w:t>Z    |    número de overlaps: 1,    máximo: 1,    promedio: 0.01</w:t>
        <w:br/>
      </w:r>
      <w:r>
        <w:t>N    |    número de overlaps: 1,    máximo: 1,    promedio: 0.01</w:t>
        <w:br/>
      </w:r>
      <w:r>
        <w:t>E    |    número de overlaps: 1,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CH1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CH1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CH1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ACH1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-23514.2,    máximo: 2161.7,    promedio: -128.17</w:t>
        <w:br/>
      </w:r>
      <w:r>
        <w:t>N    |    mínimo: -15987.2,    máximo: 1137.0,    promedio: 210.8</w:t>
        <w:br/>
      </w:r>
      <w:r>
        <w:t>E    |    mínimo: -7166.2,    máximo: 399.2,    promedio: -328.98</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ACH1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ACH1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CH1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ACH1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0.57,    número de picos: 98,    máximo de picos: 11</w:t>
        <w:br/>
      </w:r>
      <w:r>
        <w:t>N    |    promedio %ppsd: 4.17,    número de picos: 703,    máximo de picos: 21</w:t>
        <w:br/>
      </w:r>
      <w:r>
        <w:t>E    |    promedio %ppsd: 8.38,    número de picos: 1198,    máximo de picos: 30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ACH1_HH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ACH1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CH1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ACH1 en sus tres componentes.</w:t>
        <w:br/>
        <w:br/>
      </w:r>
      <w:r>
        <w:rPr>
          <w:b/>
          <w:sz w:val="24"/>
        </w:rPr>
        <w:t>Espectro</w:t>
        <w:br/>
        <w:br/>
      </w:r>
      <w:r>
        <w:t xml:space="preserve"> </w:t>
        <w:br/>
        <w:br/>
        <w:br/>
        <w:br/>
      </w:r>
      <w:r>
        <w:rPr>
          <w:b/>
          <w:sz w:val="24"/>
        </w:rPr>
        <w:br/>
        <w:t>3. Última visita</w:t>
        <w:br/>
        <w:br/>
      </w:r>
      <w:r>
        <w:t>La última visita a la estación fue el 2023-02-16 por Juan Manuel Solano realizando  mantenimiento correctivo, se realiza templado de cerca, ajuste de tornilleria y orientacion de antena de radio y panel solar, revision de conexiones entre dispositivos, arreglo conectividad de radio-enlace.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ACH1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