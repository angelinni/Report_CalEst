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Del Palmar - PAL HH</w:t>
        <w:br/>
        <w:br/>
      </w:r>
      <w:r>
        <w:rPr>
          <w:b/>
        </w:rPr>
        <w:t xml:space="preserve">Departamento: </w:t>
      </w:r>
      <w:r>
        <w:t>Choco</w:t>
      </w:r>
      <w:r>
        <w:rPr>
          <w:b/>
        </w:rPr>
        <w:t xml:space="preserve">  |  Municipio: </w:t>
      </w:r>
      <w:r>
        <w:t>San José Del Palmar</w:t>
        <w:br/>
      </w:r>
      <w:r>
        <w:rPr>
          <w:b/>
        </w:rPr>
        <w:t xml:space="preserve">Coordenadas de la estación: </w:t>
      </w:r>
      <w:r>
        <w:t xml:space="preserve"> Lat. 4.906, Lon. -76.282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2021-09-24 13:22:00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1.5%,    máximo: 100.0%,    promedio: 99.02%</w:t>
        <w:br/>
      </w:r>
      <w:r>
        <w:t>N    |    mínimo: 1.5%,    máximo: 100.0%,    promedio: 99.02%</w:t>
        <w:br/>
      </w:r>
      <w:r>
        <w:t>E    |    mínimo: 1.5%,    máximo: 100.0%,    promedio: 99.02%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L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L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L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14,    máximo: 5,    promedio: 0.08</w:t>
        <w:br/>
      </w:r>
      <w:r>
        <w:t>N    |    número de gaps: 15,    máximo: 5,    promedio: 0.08</w:t>
        <w:br/>
      </w:r>
      <w:r>
        <w:t>E    |    número de gaps: 14,    máximo: 5,    promedio: 0.08</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L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L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L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1012.4,    máximo: 1759.6,    promedio: 1633.06</w:t>
        <w:br/>
      </w:r>
      <w:r>
        <w:t>N    |    mínimo: 177.6,    máximo: 1071.6,    promedio: 369.67</w:t>
        <w:br/>
      </w:r>
      <w:r>
        <w:t>E    |    mínimo: 136.7,    máximo: 636.0,    promedio: 530.1</w:t>
        <w:br/>
        <w:br/>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PAL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AL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AL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1.49,    número de picos: 2935,    máximo de picos: 28</w:t>
        <w:br/>
      </w:r>
      <w:r>
        <w:t>N    |    promedio %ppsd: 1.69,    número de picos: 2759,    máximo de picos: 25</w:t>
        <w:br/>
      </w:r>
      <w:r>
        <w:t>E    |    promedio %ppsd: 1.71,    número de picos: 2766,    máximo de picos: 28</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PAL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AL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AL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PAL en sus tres componentes.</w:t>
        <w:br/>
        <w:br/>
      </w:r>
      <w:r>
        <w:rPr>
          <w:b/>
          <w:sz w:val="24"/>
        </w:rPr>
        <w:t>Espectro</w:t>
        <w:br/>
        <w:br/>
      </w:r>
      <w:r>
        <w:t xml:space="preserve"> </w:t>
        <w:br/>
        <w:br/>
        <w:br/>
        <w:br/>
      </w:r>
      <w:r>
        <w:rPr>
          <w:b/>
          <w:sz w:val="24"/>
        </w:rPr>
        <w:br/>
        <w:t>3. Última visita</w:t>
        <w:br/>
        <w:br/>
      </w:r>
      <w:r>
        <w:t>La última visita a la estación fue el 2022-09-11 por Oscar Suarez realizando  mantenimiento correctivo, se instalan paneles cod_064143 y 064144, (2) baterias, se instala pararrayos, se limpian paneles y zona alrededor caseta, se retiran radios cod. 063690, 063691 y se instalan cod. 025198 y 046596, se limpia antena y se deja gps fuera del bunker. pendiente: llevar gabinete para instalar y cambiar alambre de puas alrededor bunker.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PAL | Semestre 2023-I</w:t>
          </w:r>
        </w:p>
      </w:tc>
      <w:tc>
        <w:tcPr>
          <w:tcW w:type="dxa" w:w="3402"/>
        </w:tcPr>
        <w:p/>
        <w:p>
          <w:r>
            <w:t xml:space="preserve">Sismología </w:t>
            <w:br/>
            <w:t>Por: Luisa Castillo</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